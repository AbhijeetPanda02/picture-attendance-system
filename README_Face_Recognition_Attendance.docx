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📸 Face Recognition Based Attendance System</w:t>
      </w:r>
    </w:p>
    <w:p>
      <w:r>
        <w:t>This project is a Python-based Face Recognition Attendance System that utilizes the power of the `facenet-pytorch` model for facial recognition. It automates the process of taking attendance from a group photo by identifying students based on pre-stored images.</w:t>
      </w:r>
    </w:p>
    <w:p>
      <w:pPr>
        <w:pStyle w:val="Heading1"/>
      </w:pPr>
      <w:r>
        <w:t>🚀 Features</w:t>
      </w:r>
    </w:p>
    <w:p>
      <w:r>
        <w:t>• Face detection using MTCNN</w:t>
        <w:br/>
      </w:r>
      <w:r>
        <w:t>• Face embedding using InceptionResnetV1 (VGGFace2)</w:t>
        <w:br/>
      </w:r>
      <w:r>
        <w:t>• Automated matching and attendance marking</w:t>
        <w:br/>
      </w:r>
      <w:r>
        <w:t>• Visual output with bounding boxes and labels</w:t>
        <w:br/>
      </w:r>
    </w:p>
    <w:p>
      <w:pPr>
        <w:pStyle w:val="Heading1"/>
      </w:pPr>
      <w:r>
        <w:t>📦 Installation</w:t>
      </w:r>
    </w:p>
    <w:p>
      <w:r>
        <w:t>Install the required Python packages:</w:t>
      </w:r>
    </w:p>
    <w:p>
      <w:pPr>
        <w:pStyle w:val="IntenseQuote"/>
      </w:pPr>
      <w:r>
        <w:t>pip install facenet-pytorch mtcnn opencv-python numpy scikit-learn</w:t>
      </w:r>
    </w:p>
    <w:p>
      <w:pPr>
        <w:pStyle w:val="Heading1"/>
      </w:pPr>
      <w:r>
        <w:t>🗂️ Dataset Structure</w:t>
      </w:r>
    </w:p>
    <w:p>
      <w:r>
        <w:t>The `Dataset` folder should be organized as follows:</w:t>
      </w:r>
    </w:p>
    <w:p>
      <w:r>
        <w:br/>
        <w:t>Dataset/</w:t>
        <w:br/>
        <w:t>├── 2241016042/</w:t>
        <w:br/>
        <w:t>│   ├── img1.jpg</w:t>
        <w:br/>
        <w:t>│   ├── img2.jpg</w:t>
        <w:br/>
        <w:t>├── 2241016043/</w:t>
        <w:br/>
        <w:t>│   ├── img1.jpg</w:t>
        <w:br/>
        <w:t>│   ├── img2.jpg</w:t>
        <w:br/>
      </w:r>
    </w:p>
    <w:p>
      <w:pPr>
        <w:pStyle w:val="Heading1"/>
      </w:pPr>
      <w:r>
        <w:t>⚙️ How It Works</w:t>
      </w:r>
    </w:p>
    <w:p>
      <w:r>
        <w:t>1. Extract embeddings for each student image in the Dataset folder.</w:t>
        <w:br/>
        <w:t>2. Save the average embedding per student in a `.npy` file.</w:t>
        <w:br/>
        <w:t>3. Detect faces in a group image.</w:t>
        <w:br/>
        <w:t>4. Compare detected faces with saved embeddings and identify present students.</w:t>
      </w:r>
    </w:p>
    <w:p>
      <w:pPr>
        <w:pStyle w:val="Heading1"/>
      </w:pPr>
      <w:r>
        <w:t>🖼️ Output</w:t>
      </w:r>
    </w:p>
    <w:p>
      <w:r>
        <w:t>An image named `output_with_boxes.jpg` will be generated showing detected faces with labels.</w:t>
      </w:r>
    </w:p>
    <w:p>
      <w:pPr>
        <w:pStyle w:val="Heading1"/>
      </w:pPr>
      <w:r>
        <w:t>👨‍💻 Author &amp; License</w:t>
      </w:r>
    </w:p>
    <w:p>
      <w:r>
        <w:t>Developed by Abhijeet Panda</w:t>
        <w:br/>
        <w:t>Licensed under the MIT License.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